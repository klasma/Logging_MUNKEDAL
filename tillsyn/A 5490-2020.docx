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5490-2020 i Munkedals kommun</w:t>
      </w:r>
    </w:p>
    <w:p>
      <w:r>
        <w:t>Detta dokument behandlar höga naturvärden i avverkningsamälan A 5490-2020 i Munkedals kommun. Denna avverkningsanmälan inkom 2020-01-28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fällmossa (S), klippfrullania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8959"/>
            <wp:docPr id="1" name="Picture 1"/>
            <wp:cNvGraphicFramePr>
              <a:graphicFrameLocks noChangeAspect="1"/>
            </wp:cNvGraphicFramePr>
            <a:graphic>
              <a:graphicData uri="http://schemas.openxmlformats.org/drawingml/2006/picture">
                <pic:pic>
                  <pic:nvPicPr>
                    <pic:cNvPr id="0" name="A 5490-2020.png"/>
                    <pic:cNvPicPr/>
                  </pic:nvPicPr>
                  <pic:blipFill>
                    <a:blip r:embed="rId16"/>
                    <a:stretch>
                      <a:fillRect/>
                    </a:stretch>
                  </pic:blipFill>
                  <pic:spPr>
                    <a:xfrm>
                      <a:off x="0" y="0"/>
                      <a:ext cx="5486400" cy="7638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6481959, E 308280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