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25404-2021 i Munkedals kommun</w:t>
      </w:r>
    </w:p>
    <w:p>
      <w:r>
        <w:t>Detta dokument behandlar höga naturvärden i avverkningsamälan A 25404-2021 i Munkedals kommun. Denna avverkningsanmälan inkom 2021-05-26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spillkråka (NT, §4), blåmossa (S), klippfrullania (S), platt fjädermossa (S), stor revmossa (S), västlig hakmossa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6799"/>
            <wp:docPr id="1" name="Picture 1"/>
            <wp:cNvGraphicFramePr>
              <a:graphicFrameLocks noChangeAspect="1"/>
            </wp:cNvGraphicFramePr>
            <a:graphic>
              <a:graphicData uri="http://schemas.openxmlformats.org/drawingml/2006/picture">
                <pic:pic>
                  <pic:nvPicPr>
                    <pic:cNvPr id="0" name="A 25404-2021.png"/>
                    <pic:cNvPicPr/>
                  </pic:nvPicPr>
                  <pic:blipFill>
                    <a:blip r:embed="rId16"/>
                    <a:stretch>
                      <a:fillRect/>
                    </a:stretch>
                  </pic:blipFill>
                  <pic:spPr>
                    <a:xfrm>
                      <a:off x="0" y="0"/>
                      <a:ext cx="5486400" cy="6996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6500735, E 307443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